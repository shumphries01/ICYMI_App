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ASP: In Case You Missed It...</w:t>
      </w:r>
    </w:p>
    <w:p>
      <w:pPr>
        <w:pStyle w:val="Heading1"/>
        <w:spacing w:after="520"/>
      </w:pPr>
      <w:r>
        <w:t>American Competitiveness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9">
          <w:r>
            <w:rPr/>
            <w:t>Myanmar's Coup Will Be 'Painful' For Already Struggling Economy, Analysts Warn</w:t>
          </w:r>
        </w:hyperlink>
      </w:r>
    </w:p>
    <w:p>
      <w:pPr>
        <w:spacing w:after="10"/>
      </w:pPr>
      <w:r>
        <w:rPr>
          <w:i/>
        </w:rPr>
        <w:t>Ashley Westerman</w:t>
      </w:r>
      <w:r>
        <w:rPr>
          <w:i/>
        </w:rPr>
        <w:t xml:space="preserve"> | NPR</w:t>
      </w:r>
    </w:p>
    <w:p>
      <w:r>
        <w:t>Myanmar's economy is already suffering due to COVID-19. Analysts say an imposition of broad economic sanctions in response to the coup could harm the country and result in greater Chinese influence.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0">
          <w:r>
            <w:rPr/>
            <w:t>How China Beat Covid-19 and Revived Its Economy</w:t>
          </w:r>
        </w:hyperlink>
      </w:r>
    </w:p>
    <w:p>
      <w:pPr>
        <w:spacing w:after="10"/>
      </w:pPr>
      <w:r>
        <w:rPr>
          <w:i/>
        </w:rPr>
        <w:t>Steven Lee Myers</w:t>
      </w:r>
      <w:r>
        <w:rPr>
          <w:i/>
        </w:rPr>
        <w:t xml:space="preserve"> | The New York Times</w:t>
      </w:r>
    </w:p>
    <w:p>
      <w:r>
        <w:t>The Chinese Communist Party reached deep into private business and the broader population to drive a recovery, an authoritarian approach that has emboldened its top leader, Xi Jinping.</w:t>
      </w:r>
    </w:p>
    <w:p>
      <w:pPr>
        <w:pStyle w:val="Heading1"/>
        <w:spacing w:before="1100" w:after="520"/>
      </w:pPr>
      <w:r>
        <w:t>Asymmetric Operations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11">
          <w:r>
            <w:rPr/>
            <w:t>Biden Reverses Trump Terrorist Designation for Houthis in Yemen</w:t>
          </w:r>
        </w:hyperlink>
      </w:r>
    </w:p>
    <w:p>
      <w:pPr>
        <w:spacing w:after="10"/>
      </w:pPr>
      <w:r>
        <w:rPr>
          <w:i/>
        </w:rPr>
        <w:t>Lara Jakes</w:t>
      </w:r>
      <w:r>
        <w:rPr>
          <w:i/>
        </w:rPr>
        <w:t xml:space="preserve"> | The New York Times</w:t>
      </w:r>
    </w:p>
    <w:p>
      <w:r>
        <w:t>Critics of the Trump administration action said the penalties would punish the millions of starving people in Yemen more than the Houthi rebels.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2">
          <w:r>
            <w:rPr/>
            <w:t>Indonesia tigers: Zookeeper killed after endangered animals escape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One of the rare Sumatran tigers is recaptured after being tranquilised, but the other is shot dead.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3">
          <w:r>
            <w:rPr/>
            <w:t>A ‘Masculinity Crisis’? China Says the Boys Are Not All Right</w:t>
          </w:r>
        </w:hyperlink>
      </w:r>
    </w:p>
    <w:p>
      <w:pPr>
        <w:spacing w:after="10"/>
      </w:pPr>
      <w:r>
        <w:rPr>
          <w:i/>
        </w:rPr>
        <w:t>Tiffany May</w:t>
      </w:r>
      <w:r>
        <w:rPr>
          <w:i/>
        </w:rPr>
        <w:t xml:space="preserve"> | The New York Times</w:t>
      </w:r>
    </w:p>
    <w:p>
      <w:r>
        <w:t>The Education Ministry plans to beef up gym classes after a top official said female teachers and pop culture had made boys “weak, inferior and timid.”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4">
          <w:r>
            <w:rPr/>
            <w:t>Assadollah Assadi, Iranian Envoy, Found Guilty in France Bomb Plot</w:t>
          </w:r>
        </w:hyperlink>
      </w:r>
    </w:p>
    <w:p>
      <w:pPr>
        <w:spacing w:after="10"/>
      </w:pPr>
      <w:r>
        <w:rPr>
          <w:i/>
        </w:rPr>
        <w:t>Steven Erlanger</w:t>
      </w:r>
      <w:r>
        <w:rPr>
          <w:i/>
        </w:rPr>
        <w:t xml:space="preserve"> | The New York Times</w:t>
      </w:r>
    </w:p>
    <w:p>
      <w:r>
        <w:t>A court in Belgium sentenced Assadollah Assadi, an envoy based in Vienna, to 20 years in prison for his role in a thwarted attack on a group that seeks to overthrow the Iranian leadership.</w:t>
      </w:r>
    </w:p>
    <w:p>
      <w:pPr>
        <w:pStyle w:val="Heading1"/>
        <w:spacing w:before="1100" w:after="520"/>
      </w:pPr>
      <w:r>
        <w:t>Climate Security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15">
          <w:r>
            <w:rPr/>
            <w:t>How will we heat homes in zero carbon Britain?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Will hydrogen or heat pumps be able to replace gas central heating?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6">
          <w:r>
            <w:rPr/>
            <w:t>UK weather: 'Beast from the East Two' to bring snow, ice and floods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The cold snap will not be as extreme as in 2018, forecasters say, but will cause disruption this weekend.</w:t>
      </w:r>
    </w:p>
    <w:p>
      <w:pPr>
        <w:pStyle w:val="Heading1"/>
        <w:spacing w:before="1100" w:after="520"/>
      </w:pPr>
      <w:r>
        <w:t>Energy Security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17">
          <w:r>
            <w:rPr/>
            <w:t>Denmark moves forward on North Sea ‘energy island’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Al Jazeera</w:t>
      </w:r>
    </w:p>
    <w:p>
      <w:r>
        <w:t>The largest construction project in the history of Denmark will be majority-owned by the Danish government.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8">
          <w:r>
            <w:rPr/>
            <w:t>The devastation of the Mauritius oil spill is still unaddressed</w:t>
          </w:r>
        </w:hyperlink>
      </w:r>
    </w:p>
    <w:p>
      <w:pPr>
        <w:spacing w:after="10"/>
      </w:pPr>
      <w:r>
        <w:rPr>
          <w:i/>
        </w:rPr>
        <w:t>Shaama Sandooyea Hisayo Takada Melita Steele Anesh Mungur</w:t>
      </w:r>
      <w:r>
        <w:rPr>
          <w:i/>
        </w:rPr>
        <w:t xml:space="preserve"> | Al Jazeera</w:t>
      </w:r>
    </w:p>
    <w:p>
      <w:r>
        <w:t>The Mauritian government, shipping corporations and international institutions must all take urgent action.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19">
          <w:r>
            <w:rPr/>
            <w:t>Project 17: 'I was told to clean my own school toilets'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Yolanda, 17, is campaigning for better education and more resources for schools in South Africa.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0">
          <w:r>
            <w:rPr/>
            <w:t xml:space="preserve">Denmark wants to build a renewable energy island in the North Sea, the largest construction project in its history </w:t>
          </w:r>
        </w:hyperlink>
      </w:r>
    </w:p>
    <w:p>
      <w:pPr>
        <w:spacing w:after="10"/>
      </w:pPr>
      <w:r>
        <w:rPr>
          <w:i/>
        </w:rPr>
        <w:t>Anmar Frangoul</w:t>
      </w:r>
      <w:r>
        <w:rPr>
          <w:i/>
        </w:rPr>
        <w:t xml:space="preserve"> | CNBC</w:t>
      </w:r>
    </w:p>
    <w:p>
      <w:r>
        <w:t>The country is a pioneer when it comes to offshore wind projects.</w:t>
      </w:r>
    </w:p>
    <w:p>
      <w:pPr>
        <w:pStyle w:val="Heading1"/>
        <w:spacing w:before="1100" w:after="520"/>
      </w:pPr>
      <w:r>
        <w:t>National Security and Strategy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21">
          <w:r>
            <w:rPr/>
            <w:t>HNA Was Once China’s Biggest Dealmaker. Now It Faces Bankruptcy.</w:t>
          </w:r>
        </w:hyperlink>
      </w:r>
    </w:p>
    <w:p>
      <w:pPr>
        <w:spacing w:after="10"/>
      </w:pPr>
      <w:r>
        <w:rPr>
          <w:i/>
        </w:rPr>
        <w:t>Alexandra Stevenson</w:t>
      </w:r>
      <w:r>
        <w:rPr>
          <w:i/>
        </w:rPr>
        <w:t xml:space="preserve"> | The New York Times</w:t>
      </w:r>
    </w:p>
    <w:p>
      <w:r>
        <w:t>China is tightening the reins on its economy and looking out for companies that could pose risks to China’s financial system.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2">
          <w:r>
            <w:rPr/>
            <w:t>U.K. Regulator Revokes License for China-Backed Broadcaster</w:t>
          </w:r>
        </w:hyperlink>
      </w:r>
    </w:p>
    <w:p>
      <w:pPr>
        <w:spacing w:after="10"/>
      </w:pPr>
      <w:r>
        <w:rPr>
          <w:i/>
        </w:rPr>
        <w:t>Isabella Kwai</w:t>
      </w:r>
      <w:r>
        <w:rPr>
          <w:i/>
        </w:rPr>
        <w:t xml:space="preserve"> | The New York Times</w:t>
      </w:r>
    </w:p>
    <w:p>
      <w:r>
        <w:t>The regulator, Ofcom, said it would no longer allow China Global Television Network to operate in Britain, in part because of its affiliation with the Chinese Communist Party.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3">
          <w:r>
            <w:rPr/>
            <w:t>U.S. and China top diplomats talk tough on Myanmar and Taiwan in tense first call since Biden took office</w:t>
          </w:r>
        </w:hyperlink>
      </w:r>
    </w:p>
    <w:p>
      <w:pPr>
        <w:spacing w:after="10"/>
      </w:pPr>
      <w:r>
        <w:rPr>
          <w:i/>
        </w:rPr>
        <w:t>Spencer Kimball Maggie Fitzgerald</w:t>
      </w:r>
      <w:r>
        <w:rPr>
          <w:i/>
        </w:rPr>
        <w:t xml:space="preserve"> | CNBC</w:t>
      </w:r>
    </w:p>
    <w:p>
      <w:r>
        <w:t xml:space="preserve">Diplomats from the U.S. and China spoke in the first major conversation between top administration officials since President Joe Biden took office last month. 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4">
          <w:r>
            <w:rPr/>
            <w:t>Myanmar Military Shuts Down Internet As Public Fury Over Coup Intensifies</w:t>
          </w:r>
        </w:hyperlink>
      </w:r>
    </w:p>
    <w:p>
      <w:pPr>
        <w:spacing w:after="10"/>
      </w:pPr>
      <w:r>
        <w:rPr>
          <w:i/>
        </w:rPr>
        <w:t>Scott Simon</w:t>
      </w:r>
      <w:r>
        <w:rPr>
          <w:i/>
        </w:rPr>
        <w:t xml:space="preserve"> | NPR</w:t>
      </w:r>
    </w:p>
    <w:p>
      <w:r>
        <w:t>Since the ouster of Myanmar's civilian government, there's been growing civil disobedience. Reporter Michael Sullivan tells NPR's Scott Simon about the protests, and how the military is responding.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5">
          <w:r>
            <w:rPr/>
            <w:t>Inside The Biden Administration's Policy On China And Taiwan</w:t>
          </w:r>
        </w:hyperlink>
      </w:r>
    </w:p>
    <w:p>
      <w:pPr>
        <w:spacing w:after="10"/>
      </w:pPr>
      <w:r>
        <w:rPr>
          <w:i/>
        </w:rPr>
        <w:t>John Ruwitch</w:t>
      </w:r>
      <w:r>
        <w:rPr>
          <w:i/>
        </w:rPr>
        <w:t xml:space="preserve"> | NPR</w:t>
      </w:r>
    </w:p>
    <w:p>
      <w:r>
        <w:t>The Biden administration is already projecting a tougher policy on China and Taiwan than many expected. Analysts say that sends important early signals to allies in Asia — and Beijing.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6">
          <w:r>
            <w:rPr/>
            <w:t>In Geopolitical Struggle Over Myanmar, China Has an Edge</w:t>
          </w:r>
        </w:hyperlink>
      </w:r>
    </w:p>
    <w:p>
      <w:pPr>
        <w:spacing w:after="10"/>
      </w:pPr>
      <w:r>
        <w:rPr>
          <w:i/>
        </w:rPr>
        <w:t>Steven Lee Myers</w:t>
      </w:r>
      <w:r>
        <w:rPr>
          <w:i/>
        </w:rPr>
        <w:t xml:space="preserve"> | The New York Times</w:t>
      </w:r>
    </w:p>
    <w:p>
      <w:r>
        <w:t>As the United States and other nations denounce the coup, China has a chance to build up its influence. But Myanmar’s generals are difficult partners.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7">
          <w:r>
            <w:rPr/>
            <w:t>Myanmar coup: Internet shutdown as crowds protest against military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The national blackout comes amid the biggest protest so far against this week's military takeover.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8">
          <w:r>
            <w:rPr/>
            <w:t>Myanmar coup: What now for Aung San Suu Kyi?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BBC</w:t>
      </w:r>
    </w:p>
    <w:p>
      <w:r>
        <w:t>The pro-democracy leader remains hugely popular at home but has lost favour on the world stage.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29">
          <w:r>
            <w:rPr/>
            <w:t>Iran’s Zarif urges Biden to make a speedy return to nuclear deal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Al Jazeera</w:t>
      </w:r>
    </w:p>
    <w:p>
      <w:r>
        <w:t>Iran&amp;#039;s Foreign Minister Mohammad Javad Zarif says time &amp;#039;running out&amp;#039; for the US to ease sanctions.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0">
          <w:r>
            <w:rPr/>
            <w:t>Myanmar Blocks Facebook, Twitter As Anti-Coup Protests Grow</w:t>
          </w:r>
        </w:hyperlink>
      </w:r>
    </w:p>
    <w:p>
      <w:pPr>
        <w:spacing w:after="10"/>
      </w:pPr>
      <w:r>
        <w:rPr>
          <w:i/>
        </w:rPr>
        <w:t>Avie Schneider</w:t>
      </w:r>
      <w:r>
        <w:rPr>
          <w:i/>
        </w:rPr>
        <w:t xml:space="preserve"> | NPR</w:t>
      </w:r>
    </w:p>
    <w:p>
      <w:r>
        <w:t>Days after a coup and the detention of Aung San Suu Kyi and other elected leaders, the country's military is moving to strangle free speech by shutting down access to social media sites.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1">
          <w:r>
            <w:rPr/>
            <w:t>Myanmar Erupts in Protests After Military Coup</w:t>
          </w:r>
        </w:hyperlink>
      </w:r>
    </w:p>
    <w:p>
      <w:pPr>
        <w:spacing w:after="10"/>
      </w:pPr>
      <w:r>
        <w:rPr>
          <w:i/>
        </w:rPr>
        <w:t>Hannah Beech</w:t>
      </w:r>
      <w:r>
        <w:rPr>
          <w:i/>
        </w:rPr>
        <w:t xml:space="preserve"> | The New York Times</w:t>
      </w:r>
    </w:p>
    <w:p>
      <w:r>
        <w:t>Dozens of arrests, beatings by mysterious thugs and telecommunication cutoffs are the new reality across the country. But civil disobedience defiantly persists.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2">
          <w:r>
            <w:rPr/>
            <w:t>Why China’s plan for the world’s first digital currency matters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Al Jazeera</w:t>
      </w:r>
    </w:p>
    <w:p>
      <w:r>
        <w:t>Beijing rolls out testing of eCurrency as the total value of the entire cryptocurrency market rises above $1 trillion.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3">
          <w:r>
            <w:rPr/>
            <w:t>Tesla to recall 36,126 Model S and X vehicles in China over touch-screen failures</w:t>
          </w:r>
        </w:hyperlink>
      </w:r>
    </w:p>
    <w:p>
      <w:pPr>
        <w:spacing w:after="10"/>
      </w:pPr>
      <w:r>
        <w:rPr>
          <w:i/>
        </w:rPr>
        <w:t>Lora Kolodny</w:t>
      </w:r>
      <w:r>
        <w:rPr>
          <w:i/>
        </w:rPr>
        <w:t xml:space="preserve"> | CNBC</w:t>
      </w:r>
    </w:p>
    <w:p>
      <w:r>
        <w:t>The latest recall represents Tesla's third in China since the fourth quarter of 2020.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4">
          <w:r>
            <w:rPr/>
            <w:t>Op-Ed: The U.S. must focus on three enduring issues to address China's rise as an assertive global power</w:t>
          </w:r>
        </w:hyperlink>
      </w:r>
    </w:p>
    <w:p>
      <w:pPr>
        <w:spacing w:after="10"/>
      </w:pPr>
      <w:r>
        <w:rPr>
          <w:i/>
        </w:rPr>
        <w:t>Frederick Kempe</w:t>
      </w:r>
      <w:r>
        <w:rPr>
          <w:i/>
        </w:rPr>
        <w:t xml:space="preserve"> | CNBC</w:t>
      </w:r>
    </w:p>
    <w:p>
      <w:r>
        <w:t xml:space="preserve">A new paper on U.S. China strategy has sparked a global debate and revealed three key issues that Washington must focus on moving forward. 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5">
          <w:r>
            <w:rPr/>
            <w:t>Biden beefs up administration with Asia experts as the U.S. prepares to take on China</w:t>
          </w:r>
        </w:hyperlink>
      </w:r>
    </w:p>
    <w:p>
      <w:pPr>
        <w:spacing w:after="10"/>
      </w:pPr>
      <w:r>
        <w:rPr>
          <w:i/>
        </w:rPr>
        <w:t>Yen Nee Lee</w:t>
      </w:r>
      <w:r>
        <w:rPr>
          <w:i/>
        </w:rPr>
        <w:t xml:space="preserve"> | CNBC</w:t>
      </w:r>
    </w:p>
    <w:p>
      <w:r>
        <w:t>President Joe Biden's team has identified China as one of its biggest foreign policy challenges, and stressed the importance of allies in responding to Beijing.</w:t>
      </w:r>
    </w:p>
    <w:p>
      <w:pPr>
        <w:pStyle w:val="Heading1"/>
        <w:spacing w:before="1100" w:after="520"/>
      </w:pPr>
      <w:r>
        <w:t>US-Russia Relations</w:t>
      </w:r>
    </w:p>
    <w:p>
      <w:pPr>
        <w:spacing w:after="10"/>
      </w:pPr>
      <w:r>
        <w:rPr>
          <w:b/>
          <w:color w:val="000000" w:themeColor="hyperlink"/>
          <w:u w:val="single"/>
        </w:rPr>
        <w:hyperlink r:id="rId36">
          <w:r>
            <w:rPr/>
            <w:t>Opinion: Alexei Navalny Fights For Freedom Of Expression In Putin's Russia</w:t>
          </w:r>
        </w:hyperlink>
      </w:r>
    </w:p>
    <w:p>
      <w:pPr>
        <w:spacing w:after="10"/>
      </w:pPr>
      <w:r>
        <w:rPr>
          <w:i/>
        </w:rPr>
        <w:t>Scott Simon</w:t>
      </w:r>
      <w:r>
        <w:rPr>
          <w:i/>
        </w:rPr>
        <w:t xml:space="preserve"> | NPR</w:t>
      </w:r>
    </w:p>
    <w:p>
      <w:r>
        <w:t>NPR's Scott Simon remarks on the sentencing this week of Russian opposition leader Alexei Navalny. The Putin critic was poisoned last year, recovered in Germany, then arrested for violating parole.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7">
          <w:r>
            <w:rPr/>
            <w:t>How Recent Protests In Russia Differ From Those In The Past</w:t>
          </w:r>
        </w:hyperlink>
      </w:r>
    </w:p>
    <w:p>
      <w:pPr>
        <w:spacing w:after="10"/>
      </w:pPr>
      <w:r>
        <w:rPr>
          <w:i/>
        </w:rPr>
        <w:t>Anonymous</w:t>
      </w:r>
      <w:r>
        <w:rPr>
          <w:i/>
        </w:rPr>
        <w:t xml:space="preserve"> | NPR</w:t>
      </w:r>
    </w:p>
    <w:p>
      <w:r>
        <w:t>NPR's Mary Louise Kelly speaks with Maria Lipman, Moscow-based senior associate at the think tank PONARS Eurasia, about how recent protests in Russia differ from those in the past.</w:t>
      </w:r>
    </w:p>
    <w:p>
      <w:pPr>
        <w:spacing w:before="100" w:after="10"/>
      </w:pPr>
      <w:r>
        <w:rPr>
          <w:b/>
          <w:color w:val="000000" w:themeColor="hyperlink"/>
          <w:u w:val="single"/>
        </w:rPr>
        <w:hyperlink r:id="rId38">
          <w:r>
            <w:rPr/>
            <w:t>What Awaits Navalny in Russia’s Brutal Penal Colony System</w:t>
          </w:r>
        </w:hyperlink>
      </w:r>
    </w:p>
    <w:p>
      <w:pPr>
        <w:spacing w:after="10"/>
      </w:pPr>
      <w:r>
        <w:rPr>
          <w:i/>
        </w:rPr>
        <w:t>Andrew E. Kramer</w:t>
      </w:r>
      <w:r>
        <w:rPr>
          <w:i/>
        </w:rPr>
        <w:t xml:space="preserve"> | The New York Times</w:t>
      </w:r>
    </w:p>
    <w:p>
      <w:r>
        <w:t>Its prison camps, descended from the Soviet gulag, are notoriously harsh. But in a shift from the Stalin era, inmates have treated political prisoners with respect.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pr.org/2021/02/05/964405285/myanmars-coup-will-be-painful-for-already-struggling-economy-analysts-warn" TargetMode="External"/><Relationship Id="rId10" Type="http://schemas.openxmlformats.org/officeDocument/2006/relationships/hyperlink" Target="https://www.nytimes.com/2021/02/05/world/asia/china-covid-economy.html" TargetMode="External"/><Relationship Id="rId11" Type="http://schemas.openxmlformats.org/officeDocument/2006/relationships/hyperlink" Target="https://www.nytimes.com/2021/02/05/us/politics/biden-houthi-yemen-terrorist-designation.html" TargetMode="External"/><Relationship Id="rId12" Type="http://schemas.openxmlformats.org/officeDocument/2006/relationships/hyperlink" Target="https://www.bbc.co.uk/news/world-asia-55963355" TargetMode="External"/><Relationship Id="rId13" Type="http://schemas.openxmlformats.org/officeDocument/2006/relationships/hyperlink" Target="https://www.nytimes.com/2021/02/05/world/asia/china-masculinity-schoolboys.html" TargetMode="External"/><Relationship Id="rId14" Type="http://schemas.openxmlformats.org/officeDocument/2006/relationships/hyperlink" Target="https://www.nytimes.com/2021/02/04/world/europe/iranian-diplomat-convicted-bomb-plot.html" TargetMode="External"/><Relationship Id="rId15" Type="http://schemas.openxmlformats.org/officeDocument/2006/relationships/hyperlink" Target="https://www.bbc.co.uk/news/business-55948531" TargetMode="External"/><Relationship Id="rId16" Type="http://schemas.openxmlformats.org/officeDocument/2006/relationships/hyperlink" Target="https://www.bbc.co.uk/news/uk-55952108" TargetMode="External"/><Relationship Id="rId17" Type="http://schemas.openxmlformats.org/officeDocument/2006/relationships/hyperlink" Target="https://www.aljazeera.com/news/2021/2/6/denmark-moves-forward-on-north-sea-energy-island" TargetMode="External"/><Relationship Id="rId18" Type="http://schemas.openxmlformats.org/officeDocument/2006/relationships/hyperlink" Target="https://www.aljazeera.com/opinions/2021/2/6/we-must-make-sure-the-mauritius-oil-spill-does-not-repeat" TargetMode="External"/><Relationship Id="rId19" Type="http://schemas.openxmlformats.org/officeDocument/2006/relationships/hyperlink" Target="https://www.bbc.co.uk/news/world-africa-55942358" TargetMode="External"/><Relationship Id="rId20" Type="http://schemas.openxmlformats.org/officeDocument/2006/relationships/hyperlink" Target="https://www.cnbc.com/2021/02/05/denmark-wants-to-build-a-renewable-energy-island-in-the-north-sea.html" TargetMode="External"/><Relationship Id="rId21" Type="http://schemas.openxmlformats.org/officeDocument/2006/relationships/hyperlink" Target="https://www.nytimes.com/2021/02/06/business/hna-was-once-chinas-biggest-dealmaker-now-it-faces-bankruptcy.html" TargetMode="External"/><Relationship Id="rId22" Type="http://schemas.openxmlformats.org/officeDocument/2006/relationships/hyperlink" Target="https://www.nytimes.com/2021/02/04/world/europe/uk-china-cgtn-license.html" TargetMode="External"/><Relationship Id="rId23" Type="http://schemas.openxmlformats.org/officeDocument/2006/relationships/hyperlink" Target="https://www.cnbc.com/2021/02/06/us-calls-on-china-to-condemn-myanmar-coup-in-first-high-level-conversation.html" TargetMode="External"/><Relationship Id="rId24" Type="http://schemas.openxmlformats.org/officeDocument/2006/relationships/hyperlink" Target="https://www.npr.org/2021/02/06/964764278/myanmar-military-shuts-down-internet-as-public-fury-over-coup-intensifies" TargetMode="External"/><Relationship Id="rId25" Type="http://schemas.openxmlformats.org/officeDocument/2006/relationships/hyperlink" Target="https://www.npr.org/2021/02/05/964581463/inside-the-biden-administrations-policy-on-china-and-taiwan" TargetMode="External"/><Relationship Id="rId26" Type="http://schemas.openxmlformats.org/officeDocument/2006/relationships/hyperlink" Target="https://www.nytimes.com/2021/02/05/world/asia/myanmar-coup-china-united-states.html" TargetMode="External"/><Relationship Id="rId27" Type="http://schemas.openxmlformats.org/officeDocument/2006/relationships/hyperlink" Target="https://www.bbc.co.uk/news/world-asia-55960284" TargetMode="External"/><Relationship Id="rId28" Type="http://schemas.openxmlformats.org/officeDocument/2006/relationships/hyperlink" Target="https://www.bbc.co.uk/news/world-asia-55950420" TargetMode="External"/><Relationship Id="rId29" Type="http://schemas.openxmlformats.org/officeDocument/2006/relationships/hyperlink" Target="https://www.aljazeera.com/news/2021/2/6/irans-zarif-urges-biden-to-return-to-nuclear-deal" TargetMode="External"/><Relationship Id="rId30" Type="http://schemas.openxmlformats.org/officeDocument/2006/relationships/hyperlink" Target="https://www.npr.org/2021/02/06/964830201/myanmar-blocks-facebook-twitter-access-as-anti-government-protests-grow" TargetMode="External"/><Relationship Id="rId31" Type="http://schemas.openxmlformats.org/officeDocument/2006/relationships/hyperlink" Target="https://www.nytimes.com/2021/02/06/world/asia/myanmar-military-coup-yangon.html" TargetMode="External"/><Relationship Id="rId32" Type="http://schemas.openxmlformats.org/officeDocument/2006/relationships/hyperlink" Target="https://www.aljazeera.com/program/counting-the-cost/2021/2/6/why-chinas-plan-for-the-worlds-first-digital-currency-matters" TargetMode="External"/><Relationship Id="rId33" Type="http://schemas.openxmlformats.org/officeDocument/2006/relationships/hyperlink" Target="https://www.cnbc.com/2021/02/05/tesla-model-s-x-touchscreen-failure-recall-extended-to-china.html" TargetMode="External"/><Relationship Id="rId34" Type="http://schemas.openxmlformats.org/officeDocument/2006/relationships/hyperlink" Target="https://www.cnbc.com/2021/02/06/op-ed-the-us-must-focus-on-three-enduring-issues-in-china-relationship.html" TargetMode="External"/><Relationship Id="rId35" Type="http://schemas.openxmlformats.org/officeDocument/2006/relationships/hyperlink" Target="https://www.cnbc.com/2021/02/05/biden-fills-team-with-asia-experts-as-us-prepares-to-take-on-china.html" TargetMode="External"/><Relationship Id="rId36" Type="http://schemas.openxmlformats.org/officeDocument/2006/relationships/hyperlink" Target="https://www.npr.org/2021/02/06/964657359/opinion-alexei-navalny-fights-for-freedom-of-expression-in-putins-russia" TargetMode="External"/><Relationship Id="rId37" Type="http://schemas.openxmlformats.org/officeDocument/2006/relationships/hyperlink" Target="https://www.npr.org/2021/02/05/964581477/how-recent-protests-in-russia-differ-from-those-in-the-past" TargetMode="External"/><Relationship Id="rId38" Type="http://schemas.openxmlformats.org/officeDocument/2006/relationships/hyperlink" Target="https://www.nytimes.com/2021/02/05/world/europe/navalny-russia-penal-colon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